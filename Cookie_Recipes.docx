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368C" w14:textId="77777777" w:rsidR="00391677" w:rsidRPr="006976D8" w:rsidRDefault="004E4F68" w:rsidP="00FC5779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sz w:val="96"/>
          <w:szCs w:val="96"/>
        </w:rPr>
        <w:t>Cooki</w:t>
      </w:r>
      <w:r w:rsidR="00A779F8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es </w:t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 xml:space="preserve">Recipes </w:t>
      </w:r>
    </w:p>
    <w:p w14:paraId="0829E725" w14:textId="43333AA2" w:rsidR="00916DFD" w:rsidRPr="003702FF" w:rsidRDefault="006976D8" w:rsidP="003702FF">
      <w:pPr>
        <w:pStyle w:val="Title"/>
        <w:jc w:val="center"/>
        <w:rPr>
          <w:sz w:val="96"/>
          <w:szCs w:val="96"/>
        </w:rPr>
      </w:pPr>
      <w:r w:rsidRPr="006976D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3C0E138" wp14:editId="529943AA">
            <wp:simplePos x="0" y="0"/>
            <wp:positionH relativeFrom="column">
              <wp:posOffset>-3810</wp:posOffset>
            </wp:positionH>
            <wp:positionV relativeFrom="paragraph">
              <wp:posOffset>1398270</wp:posOffset>
            </wp:positionV>
            <wp:extent cx="5486400" cy="5486400"/>
            <wp:effectExtent l="0" t="0" r="0" b="0"/>
            <wp:wrapNone/>
            <wp:docPr id="908982127" name="Picture 1" descr="This may contain: a pile of cookies sitting on top of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2127" name="Picture 1" descr="This may contain: a pile of cookies sitting on top of each oth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BEF" w:rsidRPr="006976D8">
        <w:rPr>
          <w:rFonts w:ascii="Times New Roman" w:hAnsi="Times New Roman" w:cs="Times New Roman"/>
          <w:b/>
          <w:bCs/>
          <w:sz w:val="96"/>
          <w:szCs w:val="96"/>
        </w:rPr>
        <w:t>For Dummies</w:t>
      </w:r>
    </w:p>
    <w:p w14:paraId="3751D664" w14:textId="24482A42" w:rsidR="46AC6883" w:rsidRDefault="46AC6883">
      <w:r>
        <w:br w:type="page"/>
      </w:r>
    </w:p>
    <w:p w14:paraId="0181A5B6" w14:textId="438BC038" w:rsidR="14C334F0" w:rsidRDefault="14C334F0" w:rsidP="14C334F0"/>
    <w:p w14:paraId="4641850E" w14:textId="37E59EB4" w:rsidR="00491C47" w:rsidRPr="00491C47" w:rsidRDefault="00491C47">
      <w:pPr>
        <w:pStyle w:val="Heading2"/>
        <w:rPr>
          <w:lang w:val="en-MY"/>
        </w:rPr>
      </w:pPr>
      <w:bookmarkStart w:id="0" w:name="_Toc185629787"/>
      <w:r w:rsidRPr="00491C47">
        <w:rPr>
          <w:lang w:val="en-MY"/>
        </w:rPr>
        <w:t>Top class bakery menu in the world</w:t>
      </w:r>
    </w:p>
    <w:p w14:paraId="54C25967" w14:textId="6783CC4D" w:rsidR="008512E9" w:rsidRDefault="29C44A91">
      <w:pPr>
        <w:pStyle w:val="Heading2"/>
      </w:pPr>
      <w:r>
        <w:t>Classic Chocolate Chip Cookies</w:t>
      </w:r>
      <w:bookmarkEnd w:id="0"/>
    </w:p>
    <w:p w14:paraId="3EEC94F7" w14:textId="7C7CDE88" w:rsidR="008512E9" w:rsidRDefault="29C44A91">
      <w:pPr>
        <w:pStyle w:val="Heading3"/>
      </w:pPr>
      <w:bookmarkStart w:id="1" w:name="_Toc185629788"/>
      <w:r>
        <w:t>Ingredients:</w:t>
      </w:r>
      <w:bookmarkEnd w:id="1"/>
    </w:p>
    <w:p w14:paraId="151BABB0" w14:textId="77777777" w:rsidR="008512E9" w:rsidRDefault="00FD53F2">
      <w:r>
        <w:br/>
        <w:t>- 2 ¼ cups (280g) all-purpose flour</w:t>
      </w:r>
      <w:r>
        <w:br/>
        <w:t>- 1 tsp baking soda</w:t>
      </w:r>
      <w:r>
        <w:br/>
        <w:t>- ½ tsp salt</w:t>
      </w:r>
      <w:r>
        <w:br/>
        <w:t xml:space="preserve">- 1 </w:t>
      </w:r>
      <w:proofErr w:type="gramStart"/>
      <w:r>
        <w:t>cup</w:t>
      </w:r>
      <w:proofErr w:type="gramEnd"/>
      <w:r>
        <w:t xml:space="preserve"> (225g) unsalted butter, softened</w:t>
      </w:r>
      <w:r>
        <w:br/>
        <w:t>- ¾ cup (150g) granulated sugar</w:t>
      </w:r>
      <w:r>
        <w:br/>
        <w:t>- ¾ cup (150g) brown sugar, packed</w:t>
      </w:r>
      <w:r>
        <w:br/>
        <w:t>- 1 tsp vanilla extract</w:t>
      </w:r>
      <w:r>
        <w:br/>
        <w:t>- 2 large eggs</w:t>
      </w:r>
      <w:r>
        <w:br/>
        <w:t>- 2 cups (340g) semi-sweet chocolate chips</w:t>
      </w:r>
      <w:r>
        <w:br/>
        <w:t>- Optional: 1 cup chopped nuts (e.g., walnuts or pecans)</w:t>
      </w:r>
      <w:r>
        <w:br/>
      </w:r>
    </w:p>
    <w:p w14:paraId="61963E40" w14:textId="076CB27E" w:rsidR="008512E9" w:rsidRDefault="29C44A91">
      <w:pPr>
        <w:pStyle w:val="Heading3"/>
      </w:pPr>
      <w:bookmarkStart w:id="2" w:name="_Toc185629789"/>
      <w:r>
        <w:t>Instructions:</w:t>
      </w:r>
      <w:bookmarkEnd w:id="2"/>
    </w:p>
    <w:p w14:paraId="5BDF09BF" w14:textId="1EF3C31D" w:rsidR="008512E9" w:rsidRDefault="00FD53F2">
      <w:r>
        <w:br/>
      </w:r>
      <w:r w:rsidR="29C44A91">
        <w:t>1. Preheat the oven to 375°F (190°C) and line baking sheets with parchment paper.</w:t>
      </w:r>
      <w:r>
        <w:br/>
      </w:r>
      <w:r w:rsidR="29C44A91">
        <w:t>2. In a bowl, whisk together the flour, baking soda, and salt. Set aside.</w:t>
      </w:r>
      <w:r>
        <w:br/>
      </w:r>
      <w:r w:rsidR="29C44A91">
        <w:t>3. In a separate bowl, cream the butter, granulated sugar, and brown sugar until light and fluffy.</w:t>
      </w:r>
      <w:r>
        <w:br/>
      </w:r>
      <w:r w:rsidR="29C44A91">
        <w:t>4. Add eggs one at a time and stir in vanilla extract.</w:t>
      </w:r>
      <w:r>
        <w:br/>
      </w:r>
      <w:r w:rsidR="29C44A91">
        <w:t>5. Gradually mix the dry ingredients into the wet ingredients.</w:t>
      </w:r>
      <w:r>
        <w:br/>
      </w:r>
      <w:r w:rsidR="29C44A91">
        <w:t>6. Fold in chocolate chips (and nuts, if using).</w:t>
      </w:r>
      <w:r>
        <w:br/>
      </w:r>
      <w:r w:rsidR="29C44A91">
        <w:t>7. Scoop dough onto baking sheets, spacing them 2 inches apart.</w:t>
      </w:r>
      <w:r>
        <w:br/>
      </w:r>
      <w:r w:rsidR="29C44A91">
        <w:t xml:space="preserve">8. Bake for 8-10 minutes, or until </w:t>
      </w:r>
      <w:proofErr w:type="gramStart"/>
      <w:r w:rsidR="29C44A91">
        <w:t>edges</w:t>
      </w:r>
      <w:proofErr w:type="gramEnd"/>
      <w:r w:rsidR="29C44A91">
        <w:t xml:space="preserve"> are golden. Let cool on the baking sheet for 5 minutes before transferring to a wire rack.</w:t>
      </w:r>
      <w:r>
        <w:br/>
      </w:r>
    </w:p>
    <w:p w14:paraId="2C58A2EB" w14:textId="76A5A54D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85BED4" w14:textId="337A2F13" w:rsidR="008512E9" w:rsidRDefault="29C44A91">
      <w:pPr>
        <w:pStyle w:val="Heading2"/>
      </w:pPr>
      <w:bookmarkStart w:id="3" w:name="_Toc185629790"/>
      <w:r>
        <w:lastRenderedPageBreak/>
        <w:t>Peanut Butter Cookies</w:t>
      </w:r>
      <w:bookmarkEnd w:id="3"/>
    </w:p>
    <w:p w14:paraId="23F687B6" w14:textId="067F2E68" w:rsidR="008512E9" w:rsidRDefault="29C44A91">
      <w:pPr>
        <w:pStyle w:val="Heading3"/>
      </w:pPr>
      <w:bookmarkStart w:id="4" w:name="_Toc185629791"/>
      <w:r>
        <w:t>Ingredients:</w:t>
      </w:r>
      <w:bookmarkEnd w:id="4"/>
    </w:p>
    <w:p w14:paraId="43C1098A" w14:textId="77777777" w:rsidR="008512E9" w:rsidRDefault="00FD53F2">
      <w:r>
        <w:br/>
        <w:t>- 1 cup (250g) peanut butter (creamy or crunchy)</w:t>
      </w:r>
      <w:r>
        <w:br/>
        <w:t>- ½ cup (100g) granulated sugar</w:t>
      </w:r>
      <w:r>
        <w:br/>
        <w:t>- ½ cup (100g) brown sugar</w:t>
      </w:r>
      <w:r>
        <w:br/>
        <w:t>- 1 large egg</w:t>
      </w:r>
      <w:r>
        <w:br/>
        <w:t>- 1 tsp vanilla extract</w:t>
      </w:r>
      <w:r>
        <w:br/>
        <w:t>- ½ tsp baking soda</w:t>
      </w:r>
      <w:r>
        <w:br/>
        <w:t>- Optional: Chocolate chips for a twist</w:t>
      </w:r>
      <w:r>
        <w:br/>
      </w:r>
    </w:p>
    <w:p w14:paraId="5F97C45A" w14:textId="7F639CFA" w:rsidR="008512E9" w:rsidRDefault="29C44A91">
      <w:pPr>
        <w:pStyle w:val="Heading3"/>
      </w:pPr>
      <w:bookmarkStart w:id="5" w:name="_Toc185629792"/>
      <w:r>
        <w:t>Instructions:</w:t>
      </w:r>
      <w:bookmarkEnd w:id="5"/>
    </w:p>
    <w:p w14:paraId="5C54AD00" w14:textId="3AC79BC0" w:rsidR="008512E9" w:rsidRDefault="00FD53F2">
      <w:r>
        <w:br/>
      </w:r>
      <w:r w:rsidR="29C44A91">
        <w:t>1. Preheat the oven to 350°F (175°C).</w:t>
      </w:r>
      <w:r>
        <w:br/>
      </w:r>
      <w:r w:rsidR="29C44A91">
        <w:t>2. Mix peanut butter, granulated sugar, brown sugar, egg, vanilla, and baking soda until combined.</w:t>
      </w:r>
      <w:r>
        <w:br/>
      </w:r>
      <w:r w:rsidR="29C44A91">
        <w:t>3. Scoop tablespoons of dough and roll into balls. Place them on a lined baking sheet.</w:t>
      </w:r>
      <w:r>
        <w:br/>
      </w:r>
      <w:r w:rsidR="29C44A91">
        <w:t>4. Use a fork to create a crisscross pattern by pressing down on each ball.</w:t>
      </w:r>
      <w:r>
        <w:br/>
      </w:r>
      <w:r w:rsidR="29C44A91">
        <w:t>5. Bake for 8-10 minutes until golden. Let cool on the baking sheet for 5 minutes before transferring to a wire rack.</w:t>
      </w:r>
      <w:r>
        <w:br/>
      </w:r>
    </w:p>
    <w:p w14:paraId="390978EB" w14:textId="25C56A8B" w:rsidR="006164EC" w:rsidRDefault="006164EC" w:rsidP="29C44A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7DBFF4" w14:textId="0A8BCF76" w:rsidR="008512E9" w:rsidRDefault="29C44A91">
      <w:pPr>
        <w:pStyle w:val="Heading2"/>
      </w:pPr>
      <w:bookmarkStart w:id="6" w:name="_Toc185629793"/>
      <w:r>
        <w:lastRenderedPageBreak/>
        <w:t>Classic Butter Cookies</w:t>
      </w:r>
      <w:bookmarkEnd w:id="6"/>
    </w:p>
    <w:p w14:paraId="6E39BD25" w14:textId="2A994ACE" w:rsidR="008512E9" w:rsidRDefault="29C44A91">
      <w:pPr>
        <w:pStyle w:val="Heading3"/>
      </w:pPr>
      <w:bookmarkStart w:id="7" w:name="_Toc185629794"/>
      <w:r>
        <w:t>Ingredients:</w:t>
      </w:r>
      <w:bookmarkEnd w:id="7"/>
    </w:p>
    <w:p w14:paraId="381A158D" w14:textId="77777777" w:rsidR="008512E9" w:rsidRDefault="00FD53F2">
      <w:r>
        <w:br/>
        <w:t>- 1 cup (225g) unsalted butter, softened</w:t>
      </w:r>
      <w:r>
        <w:br/>
        <w:t>- ¾ cup (150g) granulated sugar</w:t>
      </w:r>
      <w:r>
        <w:br/>
        <w:t>- 1 large egg</w:t>
      </w:r>
      <w:r>
        <w:br/>
        <w:t>- 2 tsp vanilla extract (or almond extract for a twist)</w:t>
      </w:r>
      <w:r>
        <w:br/>
        <w:t>- 2 cups (250g) all-purpose flour</w:t>
      </w:r>
      <w:r>
        <w:br/>
        <w:t>- ¼ tsp salt</w:t>
      </w:r>
      <w:r>
        <w:br/>
      </w:r>
    </w:p>
    <w:p w14:paraId="5BB98548" w14:textId="5D45194F" w:rsidR="008512E9" w:rsidRDefault="29C44A91">
      <w:pPr>
        <w:pStyle w:val="Heading3"/>
      </w:pPr>
      <w:bookmarkStart w:id="8" w:name="_Toc185629795"/>
      <w:r>
        <w:t>Instructions:</w:t>
      </w:r>
      <w:bookmarkEnd w:id="8"/>
    </w:p>
    <w:p w14:paraId="773B0ACC" w14:textId="651100FB" w:rsidR="00F82DBB" w:rsidRDefault="00FD53F2">
      <w:r>
        <w:br/>
        <w:t>1. Preheat the oven to 350°F (175°C). Line baking sheets with parchment paper.</w:t>
      </w:r>
      <w:r>
        <w:br/>
        <w:t>2. Cream the butter and sugar until light and fluffy.</w:t>
      </w:r>
      <w:r>
        <w:br/>
        <w:t>3. Mix in the egg and vanilla extract until fully incorporated.</w:t>
      </w:r>
      <w:r>
        <w:br/>
        <w:t>4. In a separate bowl, whisk together the flour and salt.</w:t>
      </w:r>
      <w:r>
        <w:br/>
        <w:t>5. Gradually add the flour mixture to the butter mixture, mixing until a soft dough forms.</w:t>
      </w:r>
      <w:r>
        <w:br/>
        <w:t xml:space="preserve">6. Use a piping bag with a star tip to create </w:t>
      </w:r>
      <w:proofErr w:type="gramStart"/>
      <w:r>
        <w:t>shapes, or</w:t>
      </w:r>
      <w:proofErr w:type="gramEnd"/>
      <w:r>
        <w:t xml:space="preserve"> roll the dough into small balls and flatten them.</w:t>
      </w:r>
      <w:r>
        <w:br/>
        <w:t xml:space="preserve">7. Bake for 10-12 minutes, or until </w:t>
      </w:r>
      <w:proofErr w:type="gramStart"/>
      <w:r>
        <w:t>edges</w:t>
      </w:r>
      <w:proofErr w:type="gramEnd"/>
      <w:r>
        <w:t xml:space="preserve"> are lightly golden. Let cool on the baking sheet for 5 minutes before transferring to a wire rack.</w:t>
      </w:r>
      <w:r>
        <w:br/>
      </w:r>
    </w:p>
    <w:p w14:paraId="585F803D" w14:textId="77777777" w:rsidR="00F82DBB" w:rsidRDefault="00F82DBB">
      <w:r>
        <w:br w:type="page"/>
      </w:r>
    </w:p>
    <w:p w14:paraId="0D1AF91F" w14:textId="19D51189" w:rsidR="00EE3C46" w:rsidRDefault="006C5DE6" w:rsidP="00EE3C46">
      <w:pPr>
        <w:pStyle w:val="Heading2"/>
      </w:pPr>
      <w:bookmarkStart w:id="9" w:name="_Toc185629796"/>
      <w:r w:rsidRPr="006C5DE6">
        <w:lastRenderedPageBreak/>
        <w:t>Double Chocolate Cookie</w:t>
      </w:r>
      <w:r w:rsidR="00EE3C46">
        <w:t>s</w:t>
      </w:r>
      <w:bookmarkEnd w:id="9"/>
    </w:p>
    <w:p w14:paraId="5ED3D887" w14:textId="71094637" w:rsidR="00EE3C46" w:rsidRDefault="00EE3C46" w:rsidP="00EE3C46">
      <w:pPr>
        <w:pStyle w:val="Heading3"/>
      </w:pPr>
      <w:bookmarkStart w:id="10" w:name="_Toc185629797"/>
      <w:r>
        <w:t>Ingredients:</w:t>
      </w:r>
      <w:bookmarkEnd w:id="10"/>
    </w:p>
    <w:p w14:paraId="00268AB7" w14:textId="47E7CA24" w:rsidR="00EE3C46" w:rsidRDefault="00EE3C46" w:rsidP="00EE3C46">
      <w:r>
        <w:br/>
      </w:r>
      <w:r w:rsidR="005D198C" w:rsidRPr="005D198C">
        <w:t>- 1 cup (225g) unsalted butter, softened</w:t>
      </w:r>
      <w:r w:rsidR="005D198C" w:rsidRPr="005D198C">
        <w:br/>
        <w:t>- 1 cup (200g) brown sugar</w:t>
      </w:r>
      <w:r w:rsidR="005D198C" w:rsidRPr="005D198C">
        <w:br/>
        <w:t>- ½ cup (100g) granulated sugar</w:t>
      </w:r>
      <w:r w:rsidR="005D198C" w:rsidRPr="005D198C">
        <w:br/>
        <w:t>- 2 large eggs</w:t>
      </w:r>
      <w:r w:rsidR="005D198C" w:rsidRPr="005D198C">
        <w:br/>
        <w:t>- 1 tsp vanilla extract</w:t>
      </w:r>
      <w:r w:rsidR="005D198C" w:rsidRPr="005D198C">
        <w:br/>
        <w:t>- 1 ¾ cups (220g) all-purpose flour</w:t>
      </w:r>
      <w:r w:rsidR="005D198C" w:rsidRPr="005D198C">
        <w:br/>
        <w:t>- ½ cup (60g) cocoa powder</w:t>
      </w:r>
      <w:r w:rsidR="005D198C" w:rsidRPr="005D198C">
        <w:br/>
        <w:t>- 1 tsp baking soda</w:t>
      </w:r>
      <w:r w:rsidR="005D198C" w:rsidRPr="005D198C">
        <w:br/>
        <w:t>- ½ tsp salt</w:t>
      </w:r>
      <w:r w:rsidR="005D198C" w:rsidRPr="005D198C">
        <w:br/>
        <w:t>- 1 ½ cups (270g) semi-sweet or dark chocolate chips</w:t>
      </w:r>
    </w:p>
    <w:p w14:paraId="61A42F86" w14:textId="77777777" w:rsidR="00EE3C46" w:rsidRDefault="00EE3C46" w:rsidP="00EE3C46">
      <w:pPr>
        <w:pStyle w:val="Heading3"/>
      </w:pPr>
      <w:bookmarkStart w:id="11" w:name="_Toc185629798"/>
      <w:r>
        <w:t>Instructions:</w:t>
      </w:r>
      <w:bookmarkEnd w:id="11"/>
    </w:p>
    <w:p w14:paraId="5C69E207" w14:textId="0F25621A" w:rsidR="0055138A" w:rsidRDefault="009E662F">
      <w:r w:rsidRPr="009E662F">
        <w:br/>
        <w:t>1. Preheat the oven to 350°F (175°C) and line baking sheets with parchment paper.</w:t>
      </w:r>
      <w:r w:rsidRPr="009E662F">
        <w:br/>
        <w:t>2. Cream butter, brown sugar, and granulated sugar until smooth.</w:t>
      </w:r>
      <w:r w:rsidRPr="009E662F">
        <w:br/>
        <w:t>3. Add eggs and vanilla, mixing well.</w:t>
      </w:r>
      <w:r w:rsidRPr="009E662F">
        <w:br/>
        <w:t>4. In a separate bowl, sift together flour, cocoa powder, baking soda, and salt.</w:t>
      </w:r>
      <w:r w:rsidRPr="009E662F">
        <w:br/>
        <w:t>5. Gradually add the dry ingredients to the wet mixture and mix until just combined.</w:t>
      </w:r>
      <w:r w:rsidRPr="009E662F">
        <w:br/>
        <w:t>6. Fold in chocolate chips.</w:t>
      </w:r>
      <w:r w:rsidRPr="009E662F">
        <w:br/>
        <w:t>7. Scoop dough and place on baking sheets, spacing 2 inches apart.</w:t>
      </w:r>
      <w:r w:rsidRPr="009E662F">
        <w:br/>
        <w:t>8. Bake for 9-11 minutes or until edges are set but centers are soft.</w:t>
      </w:r>
      <w:r w:rsidRPr="009E662F">
        <w:br/>
        <w:t>9. Cool on baking sheets for 5 minutes before transferring to a wire rack.</w:t>
      </w:r>
    </w:p>
    <w:p w14:paraId="11B1780E" w14:textId="77777777" w:rsidR="0055138A" w:rsidRDefault="0055138A">
      <w:r>
        <w:br w:type="page"/>
      </w:r>
    </w:p>
    <w:p w14:paraId="60576C47" w14:textId="549AC3BC" w:rsidR="0055138A" w:rsidRDefault="00095AEA" w:rsidP="0055138A">
      <w:pPr>
        <w:pStyle w:val="Heading2"/>
      </w:pPr>
      <w:bookmarkStart w:id="12" w:name="_Toc185629799"/>
      <w:r w:rsidRPr="00095AEA">
        <w:lastRenderedPageBreak/>
        <w:t>Peanut Butter Cookie</w:t>
      </w:r>
      <w:r w:rsidR="0055138A">
        <w:t>s</w:t>
      </w:r>
      <w:bookmarkEnd w:id="12"/>
    </w:p>
    <w:p w14:paraId="14E1CCAB" w14:textId="77777777" w:rsidR="0055138A" w:rsidRDefault="0055138A" w:rsidP="0055138A">
      <w:pPr>
        <w:pStyle w:val="Heading3"/>
      </w:pPr>
      <w:bookmarkStart w:id="13" w:name="_Toc185629800"/>
      <w:r>
        <w:t>Ingredients:</w:t>
      </w:r>
      <w:bookmarkEnd w:id="13"/>
    </w:p>
    <w:p w14:paraId="35756CAD" w14:textId="6D593939" w:rsidR="0055138A" w:rsidRDefault="0055138A" w:rsidP="0055138A">
      <w:r>
        <w:br/>
      </w:r>
      <w:r w:rsidR="008B0470" w:rsidRPr="008B0470">
        <w:t>- 1 cup (250g) peanut butter (creamy or crunchy)</w:t>
      </w:r>
      <w:r w:rsidR="008B0470" w:rsidRPr="008B0470">
        <w:br/>
        <w:t>- ½ cup (100g) granulated sugar</w:t>
      </w:r>
      <w:r w:rsidR="008B0470" w:rsidRPr="008B0470">
        <w:br/>
        <w:t>- ½ cup (100g) brown sugar</w:t>
      </w:r>
      <w:r w:rsidR="008B0470" w:rsidRPr="008B0470">
        <w:br/>
        <w:t>- 1 large egg</w:t>
      </w:r>
      <w:r w:rsidR="008B0470" w:rsidRPr="008B0470">
        <w:br/>
        <w:t>- 1 tsp vanilla extract</w:t>
      </w:r>
      <w:r w:rsidR="008B0470" w:rsidRPr="008B0470">
        <w:br/>
        <w:t>- ½ tsp baking soda</w:t>
      </w:r>
      <w:r w:rsidR="008B0470" w:rsidRPr="008B0470">
        <w:br/>
        <w:t>- Optional: Chocolate chips for a twist</w:t>
      </w:r>
      <w:r>
        <w:br/>
      </w:r>
    </w:p>
    <w:p w14:paraId="74D6F74B" w14:textId="77777777" w:rsidR="0055138A" w:rsidRDefault="0055138A" w:rsidP="0055138A">
      <w:pPr>
        <w:pStyle w:val="Heading3"/>
      </w:pPr>
      <w:bookmarkStart w:id="14" w:name="_Toc185629801"/>
      <w:r>
        <w:t>Instructions:</w:t>
      </w:r>
      <w:bookmarkEnd w:id="14"/>
    </w:p>
    <w:p w14:paraId="75D9FF44" w14:textId="40C12E28" w:rsidR="0055138A" w:rsidRDefault="0055138A" w:rsidP="0055138A">
      <w:r>
        <w:br/>
      </w:r>
      <w:r w:rsidR="008B0470" w:rsidRPr="008B0470">
        <w:t>1. Preheat the oven to 350°F (175°C).</w:t>
      </w:r>
      <w:r w:rsidR="008B0470" w:rsidRPr="008B0470">
        <w:br/>
        <w:t>2. Mix peanut butter, granulated sugar, brown sugar, egg, vanilla, and baking soda in a bowl until combined.</w:t>
      </w:r>
      <w:r w:rsidR="008B0470" w:rsidRPr="008B0470">
        <w:br/>
        <w:t>3. Scoop tablespoons of dough and roll into balls. Place them on a lined baking sheet.</w:t>
      </w:r>
      <w:r w:rsidR="008B0470" w:rsidRPr="008B0470">
        <w:br/>
        <w:t>4. Use a fork to create a crisscross pattern by pressing down on each ball.</w:t>
      </w:r>
      <w:r w:rsidR="008B0470" w:rsidRPr="008B0470">
        <w:br/>
        <w:t>5. Bake for 8-10 minutes until golden.</w:t>
      </w:r>
      <w:r w:rsidR="008B0470" w:rsidRPr="008B0470">
        <w:br/>
        <w:t>6. Let cool on the baking sheet for 5 minutes before transferring to a wire rack.</w:t>
      </w:r>
      <w:r>
        <w:br/>
      </w:r>
    </w:p>
    <w:p w14:paraId="661F356D" w14:textId="210223F4" w:rsidR="0055138A" w:rsidRDefault="0055138A"/>
    <w:p w14:paraId="6A2A0275" w14:textId="77777777" w:rsidR="0055138A" w:rsidRDefault="0055138A">
      <w:r>
        <w:br w:type="page"/>
      </w:r>
    </w:p>
    <w:p w14:paraId="68AD32E5" w14:textId="17495B24" w:rsidR="0055138A" w:rsidRDefault="00510470" w:rsidP="0055138A">
      <w:pPr>
        <w:pStyle w:val="Heading2"/>
      </w:pPr>
      <w:bookmarkStart w:id="15" w:name="_Toc185629802"/>
      <w:r w:rsidRPr="00510470">
        <w:lastRenderedPageBreak/>
        <w:t xml:space="preserve">Oatmeal Raisin </w:t>
      </w:r>
      <w:r w:rsidR="0055138A">
        <w:t>Cookies</w:t>
      </w:r>
      <w:bookmarkEnd w:id="15"/>
    </w:p>
    <w:p w14:paraId="578666B6" w14:textId="77777777" w:rsidR="0055138A" w:rsidRDefault="0055138A" w:rsidP="0055138A">
      <w:pPr>
        <w:pStyle w:val="Heading3"/>
      </w:pPr>
      <w:bookmarkStart w:id="16" w:name="_Toc185629803"/>
      <w:r>
        <w:t>Ingredients:</w:t>
      </w:r>
      <w:bookmarkEnd w:id="16"/>
    </w:p>
    <w:p w14:paraId="5A1F470E" w14:textId="0468FA3D" w:rsidR="0055138A" w:rsidRDefault="0055138A" w:rsidP="0055138A">
      <w:r>
        <w:br/>
      </w:r>
      <w:r w:rsidR="00DC329C" w:rsidRPr="00DC329C">
        <w:t>- 1 cup (225g) unsalted butter, softened</w:t>
      </w:r>
      <w:r w:rsidR="00DC329C" w:rsidRPr="00DC329C">
        <w:br/>
        <w:t>- 1 cup (200g) brown sugar, packed</w:t>
      </w:r>
      <w:r w:rsidR="00DC329C" w:rsidRPr="00DC329C">
        <w:br/>
        <w:t>- ½ cup (100g) granulated sugar</w:t>
      </w:r>
      <w:r w:rsidR="00DC329C" w:rsidRPr="00DC329C">
        <w:br/>
        <w:t>- 2 large eggs</w:t>
      </w:r>
      <w:r w:rsidR="00DC329C" w:rsidRPr="00DC329C">
        <w:br/>
        <w:t>- 1 tsp vanilla extract</w:t>
      </w:r>
      <w:r w:rsidR="00DC329C" w:rsidRPr="00DC329C">
        <w:br/>
        <w:t>- 1 ½ cups (190g) all-purpose flour</w:t>
      </w:r>
      <w:r w:rsidR="00DC329C" w:rsidRPr="00DC329C">
        <w:br/>
        <w:t>- 1 tsp baking soda</w:t>
      </w:r>
      <w:r w:rsidR="00DC329C" w:rsidRPr="00DC329C">
        <w:br/>
        <w:t>- 1 tsp ground cinnamon</w:t>
      </w:r>
      <w:r w:rsidR="00DC329C" w:rsidRPr="00DC329C">
        <w:br/>
        <w:t>- ½ tsp salt</w:t>
      </w:r>
      <w:r w:rsidR="00DC329C" w:rsidRPr="00DC329C">
        <w:br/>
        <w:t>- 3 cups (240g) old-fashioned rolled oats</w:t>
      </w:r>
      <w:r w:rsidR="00DC329C" w:rsidRPr="00DC329C">
        <w:br/>
        <w:t>- 1 cup (150g) raisins</w:t>
      </w:r>
      <w:r w:rsidR="00DC329C" w:rsidRPr="00DC329C">
        <w:br/>
        <w:t>- Optional: ½ cup chopped nuts (e.g., walnuts)</w:t>
      </w:r>
    </w:p>
    <w:p w14:paraId="7CF5D659" w14:textId="77777777" w:rsidR="0055138A" w:rsidRDefault="0055138A" w:rsidP="0055138A">
      <w:pPr>
        <w:pStyle w:val="Heading3"/>
      </w:pPr>
      <w:bookmarkStart w:id="17" w:name="_Toc185629804"/>
      <w:r>
        <w:t>Instructions:</w:t>
      </w:r>
      <w:bookmarkEnd w:id="17"/>
    </w:p>
    <w:p w14:paraId="7E2D149B" w14:textId="535CCAFA" w:rsidR="0055138A" w:rsidRDefault="0055138A" w:rsidP="0055138A">
      <w:r>
        <w:br/>
      </w:r>
      <w:r w:rsidR="00DC329C" w:rsidRPr="00DC329C">
        <w:t>1. Preheat the oven to 350°F (175°C) and line baking sheets with parchment paper.</w:t>
      </w:r>
      <w:r w:rsidR="00DC329C" w:rsidRPr="00DC329C">
        <w:br/>
        <w:t>2. Cream the butter, brown sugar, and granulated sugar until fluffy.</w:t>
      </w:r>
      <w:r w:rsidR="00DC329C" w:rsidRPr="00DC329C">
        <w:br/>
        <w:t>3. Mix in eggs and vanilla extract.</w:t>
      </w:r>
      <w:r w:rsidR="00DC329C" w:rsidRPr="00DC329C">
        <w:br/>
        <w:t>4. In a separate bowl, whisk together flour, baking soda, cinnamon, and salt.</w:t>
      </w:r>
      <w:r w:rsidR="00DC329C" w:rsidRPr="00DC329C">
        <w:br/>
        <w:t>5. Gradually mix dry ingredients into the wet mixture.</w:t>
      </w:r>
      <w:r w:rsidR="00DC329C" w:rsidRPr="00DC329C">
        <w:br/>
        <w:t>6. Fold in oats, raisins, and nuts (if using).</w:t>
      </w:r>
      <w:r w:rsidR="00DC329C" w:rsidRPr="00DC329C">
        <w:br/>
        <w:t>7. Drop spoonfuls of dough onto baking sheets, spacing them 2 inches apart.</w:t>
      </w:r>
      <w:r w:rsidR="00DC329C" w:rsidRPr="00DC329C">
        <w:br/>
        <w:t>8. Bake for 10-12 minutes or until golden brown.</w:t>
      </w:r>
      <w:r w:rsidR="00DC329C" w:rsidRPr="00DC329C">
        <w:br/>
        <w:t>9. Cool on the baking sheet for 5 minutes, then transfer to a wire rack.</w:t>
      </w:r>
      <w:r>
        <w:br/>
      </w:r>
    </w:p>
    <w:p w14:paraId="1A3FEA09" w14:textId="77777777" w:rsidR="008512E9" w:rsidRDefault="008512E9"/>
    <w:sectPr w:rsidR="008512E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87B29" w14:textId="77777777" w:rsidR="00FC2744" w:rsidRDefault="00FC2744" w:rsidP="00F826EB">
      <w:pPr>
        <w:spacing w:after="0" w:line="240" w:lineRule="auto"/>
      </w:pPr>
      <w:r>
        <w:separator/>
      </w:r>
    </w:p>
  </w:endnote>
  <w:endnote w:type="continuationSeparator" w:id="0">
    <w:p w14:paraId="4A4D5B91" w14:textId="77777777" w:rsidR="00FC2744" w:rsidRDefault="00FC2744" w:rsidP="00F826EB">
      <w:pPr>
        <w:spacing w:after="0" w:line="240" w:lineRule="auto"/>
      </w:pPr>
      <w:r>
        <w:continuationSeparator/>
      </w:r>
    </w:p>
  </w:endnote>
  <w:endnote w:type="continuationNotice" w:id="1">
    <w:p w14:paraId="72CFD6E3" w14:textId="77777777" w:rsidR="00FC2744" w:rsidRDefault="00FC27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5071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973B2" w14:textId="33F5819F" w:rsidR="00F826EB" w:rsidRDefault="00F82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EC9FD" w14:textId="77777777" w:rsidR="00F826EB" w:rsidRDefault="00F8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E7804" w14:textId="77777777" w:rsidR="00FC2744" w:rsidRDefault="00FC2744" w:rsidP="00F826EB">
      <w:pPr>
        <w:spacing w:after="0" w:line="240" w:lineRule="auto"/>
      </w:pPr>
      <w:r>
        <w:separator/>
      </w:r>
    </w:p>
  </w:footnote>
  <w:footnote w:type="continuationSeparator" w:id="0">
    <w:p w14:paraId="2E101529" w14:textId="77777777" w:rsidR="00FC2744" w:rsidRDefault="00FC2744" w:rsidP="00F826EB">
      <w:pPr>
        <w:spacing w:after="0" w:line="240" w:lineRule="auto"/>
      </w:pPr>
      <w:r>
        <w:continuationSeparator/>
      </w:r>
    </w:p>
  </w:footnote>
  <w:footnote w:type="continuationNotice" w:id="1">
    <w:p w14:paraId="77F04073" w14:textId="77777777" w:rsidR="00FC2744" w:rsidRDefault="00FC27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506722">
    <w:abstractNumId w:val="8"/>
  </w:num>
  <w:num w:numId="2" w16cid:durableId="2040467696">
    <w:abstractNumId w:val="6"/>
  </w:num>
  <w:num w:numId="3" w16cid:durableId="1323242769">
    <w:abstractNumId w:val="5"/>
  </w:num>
  <w:num w:numId="4" w16cid:durableId="1676304969">
    <w:abstractNumId w:val="4"/>
  </w:num>
  <w:num w:numId="5" w16cid:durableId="525605070">
    <w:abstractNumId w:val="7"/>
  </w:num>
  <w:num w:numId="6" w16cid:durableId="780951152">
    <w:abstractNumId w:val="3"/>
  </w:num>
  <w:num w:numId="7" w16cid:durableId="688264528">
    <w:abstractNumId w:val="2"/>
  </w:num>
  <w:num w:numId="8" w16cid:durableId="1622689502">
    <w:abstractNumId w:val="1"/>
  </w:num>
  <w:num w:numId="9" w16cid:durableId="192977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09"/>
    <w:rsid w:val="00034616"/>
    <w:rsid w:val="00035620"/>
    <w:rsid w:val="0006063C"/>
    <w:rsid w:val="00064B64"/>
    <w:rsid w:val="000947C2"/>
    <w:rsid w:val="00095AEA"/>
    <w:rsid w:val="00135147"/>
    <w:rsid w:val="0015074B"/>
    <w:rsid w:val="001915DD"/>
    <w:rsid w:val="001B12DE"/>
    <w:rsid w:val="001C762F"/>
    <w:rsid w:val="001E32DF"/>
    <w:rsid w:val="001E6E7A"/>
    <w:rsid w:val="002458BF"/>
    <w:rsid w:val="00267C99"/>
    <w:rsid w:val="0029639D"/>
    <w:rsid w:val="002A6688"/>
    <w:rsid w:val="002B1432"/>
    <w:rsid w:val="002E458C"/>
    <w:rsid w:val="002E6EC5"/>
    <w:rsid w:val="002F0651"/>
    <w:rsid w:val="00326F90"/>
    <w:rsid w:val="00336F1A"/>
    <w:rsid w:val="00351EAE"/>
    <w:rsid w:val="00362E70"/>
    <w:rsid w:val="003702FF"/>
    <w:rsid w:val="00391677"/>
    <w:rsid w:val="003E122F"/>
    <w:rsid w:val="003E2A32"/>
    <w:rsid w:val="003E2F86"/>
    <w:rsid w:val="00446410"/>
    <w:rsid w:val="004647D0"/>
    <w:rsid w:val="00475434"/>
    <w:rsid w:val="00491C47"/>
    <w:rsid w:val="004A117F"/>
    <w:rsid w:val="004B5444"/>
    <w:rsid w:val="004D11A3"/>
    <w:rsid w:val="004E4F68"/>
    <w:rsid w:val="00510470"/>
    <w:rsid w:val="00511CEE"/>
    <w:rsid w:val="0055138A"/>
    <w:rsid w:val="00564CA9"/>
    <w:rsid w:val="00574FCC"/>
    <w:rsid w:val="00575625"/>
    <w:rsid w:val="005D198C"/>
    <w:rsid w:val="005E7D0E"/>
    <w:rsid w:val="005E7D9F"/>
    <w:rsid w:val="006164EC"/>
    <w:rsid w:val="0065252B"/>
    <w:rsid w:val="00675709"/>
    <w:rsid w:val="006976D8"/>
    <w:rsid w:val="006B0CF3"/>
    <w:rsid w:val="006B1C15"/>
    <w:rsid w:val="006C369C"/>
    <w:rsid w:val="006C5DE6"/>
    <w:rsid w:val="006F3C73"/>
    <w:rsid w:val="00766FE4"/>
    <w:rsid w:val="00767121"/>
    <w:rsid w:val="00771AFD"/>
    <w:rsid w:val="007816A7"/>
    <w:rsid w:val="00784750"/>
    <w:rsid w:val="007E5DE6"/>
    <w:rsid w:val="008032CE"/>
    <w:rsid w:val="0081204E"/>
    <w:rsid w:val="0082068D"/>
    <w:rsid w:val="008212E5"/>
    <w:rsid w:val="00825829"/>
    <w:rsid w:val="00825BD0"/>
    <w:rsid w:val="00833792"/>
    <w:rsid w:val="00841842"/>
    <w:rsid w:val="00845CF4"/>
    <w:rsid w:val="008512E9"/>
    <w:rsid w:val="008651F4"/>
    <w:rsid w:val="00887C7E"/>
    <w:rsid w:val="008A3BA2"/>
    <w:rsid w:val="008A540A"/>
    <w:rsid w:val="008A61C1"/>
    <w:rsid w:val="008B0470"/>
    <w:rsid w:val="008D05F3"/>
    <w:rsid w:val="008D74C0"/>
    <w:rsid w:val="00905D8D"/>
    <w:rsid w:val="00907615"/>
    <w:rsid w:val="00912E81"/>
    <w:rsid w:val="00916DFD"/>
    <w:rsid w:val="009344EA"/>
    <w:rsid w:val="00961BB8"/>
    <w:rsid w:val="00977FE2"/>
    <w:rsid w:val="00983E91"/>
    <w:rsid w:val="009A0EFB"/>
    <w:rsid w:val="009E662F"/>
    <w:rsid w:val="00A00023"/>
    <w:rsid w:val="00A0060B"/>
    <w:rsid w:val="00A01B21"/>
    <w:rsid w:val="00A13854"/>
    <w:rsid w:val="00A20B1F"/>
    <w:rsid w:val="00A31DD7"/>
    <w:rsid w:val="00A34AE1"/>
    <w:rsid w:val="00A4246A"/>
    <w:rsid w:val="00A4393D"/>
    <w:rsid w:val="00A779F8"/>
    <w:rsid w:val="00AA1D8D"/>
    <w:rsid w:val="00B126E8"/>
    <w:rsid w:val="00B27A61"/>
    <w:rsid w:val="00B4212D"/>
    <w:rsid w:val="00B43BAF"/>
    <w:rsid w:val="00B47730"/>
    <w:rsid w:val="00B70BEF"/>
    <w:rsid w:val="00B91DE3"/>
    <w:rsid w:val="00B939F8"/>
    <w:rsid w:val="00BB5140"/>
    <w:rsid w:val="00BB7E6F"/>
    <w:rsid w:val="00BD5982"/>
    <w:rsid w:val="00BE13F5"/>
    <w:rsid w:val="00BE4487"/>
    <w:rsid w:val="00C97C8E"/>
    <w:rsid w:val="00CA712B"/>
    <w:rsid w:val="00CB0664"/>
    <w:rsid w:val="00D358CF"/>
    <w:rsid w:val="00DC329C"/>
    <w:rsid w:val="00DD169D"/>
    <w:rsid w:val="00E372E8"/>
    <w:rsid w:val="00E77F27"/>
    <w:rsid w:val="00EA36AD"/>
    <w:rsid w:val="00ED3FC3"/>
    <w:rsid w:val="00EE3C46"/>
    <w:rsid w:val="00EF0BEB"/>
    <w:rsid w:val="00F25DD0"/>
    <w:rsid w:val="00F80221"/>
    <w:rsid w:val="00F826EB"/>
    <w:rsid w:val="00F82DBB"/>
    <w:rsid w:val="00F87A33"/>
    <w:rsid w:val="00FC2744"/>
    <w:rsid w:val="00FC5779"/>
    <w:rsid w:val="00FC693F"/>
    <w:rsid w:val="00FD53F2"/>
    <w:rsid w:val="086BDE9E"/>
    <w:rsid w:val="0EBAC5A8"/>
    <w:rsid w:val="14C334F0"/>
    <w:rsid w:val="1A357649"/>
    <w:rsid w:val="27A0CFD9"/>
    <w:rsid w:val="296FB572"/>
    <w:rsid w:val="29C44A91"/>
    <w:rsid w:val="2EA127EC"/>
    <w:rsid w:val="2EE492A3"/>
    <w:rsid w:val="31095695"/>
    <w:rsid w:val="379CDEAB"/>
    <w:rsid w:val="39AFCA46"/>
    <w:rsid w:val="3D588D17"/>
    <w:rsid w:val="40C1A21F"/>
    <w:rsid w:val="41BB816B"/>
    <w:rsid w:val="46AC6883"/>
    <w:rsid w:val="49A5D997"/>
    <w:rsid w:val="4D4D0F5E"/>
    <w:rsid w:val="4E6483D2"/>
    <w:rsid w:val="50F2BBE2"/>
    <w:rsid w:val="54E45F63"/>
    <w:rsid w:val="5C3FD7D8"/>
    <w:rsid w:val="5D033C2C"/>
    <w:rsid w:val="667DC158"/>
    <w:rsid w:val="67ABC0BF"/>
    <w:rsid w:val="6A20F298"/>
    <w:rsid w:val="6ED543AD"/>
    <w:rsid w:val="7109654C"/>
    <w:rsid w:val="787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A4774"/>
  <w14:defaultImageDpi w14:val="300"/>
  <w15:docId w15:val="{A8635805-61D9-4D0E-A951-BF8EF6E5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93D"/>
    <w:pPr>
      <w:keepNext/>
      <w:keepLines/>
      <w:spacing w:before="200" w:after="0"/>
      <w:outlineLvl w:val="2"/>
    </w:pPr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82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93D"/>
    <w:rPr>
      <w:rFonts w:ascii="Playfair Display" w:eastAsiaTheme="majorEastAsia" w:hAnsi="Playfair Display" w:cstheme="majorBidi"/>
      <w:b/>
      <w:bCs/>
      <w:color w:val="548DD4" w:themeColor="text2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16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D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6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FF4BC877CC8469D268A91E5119209" ma:contentTypeVersion="5" ma:contentTypeDescription="Create a new document." ma:contentTypeScope="" ma:versionID="4176ea08b284a6a05c291dfe30db238b">
  <xsd:schema xmlns:xsd="http://www.w3.org/2001/XMLSchema" xmlns:xs="http://www.w3.org/2001/XMLSchema" xmlns:p="http://schemas.microsoft.com/office/2006/metadata/properties" xmlns:ns3="c8740d38-0563-401c-b6eb-5037910bdada" targetNamespace="http://schemas.microsoft.com/office/2006/metadata/properties" ma:root="true" ma:fieldsID="3c5104dbc980e1c021e5f66a7a799e66" ns3:_="">
    <xsd:import namespace="c8740d38-0563-401c-b6eb-5037910bda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0d38-0563-401c-b6eb-5037910bd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40d38-0563-401c-b6eb-5037910bdad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10E06-8C88-4755-8401-44C1D83A4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0d38-0563-401c-b6eb-5037910bd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C76C4-F430-4637-B6D8-57DDD376E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CB4B5-EA75-4DD9-B0BA-9BE34C876D21}">
  <ds:schemaRefs>
    <ds:schemaRef ds:uri="http://schemas.microsoft.com/office/2006/metadata/properties"/>
    <ds:schemaRef ds:uri="http://schemas.microsoft.com/office/infopath/2007/PartnerControls"/>
    <ds:schemaRef ds:uri="c8740d38-0563-401c-b6eb-5037910bdada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942</Words>
  <Characters>4242</Characters>
  <Application>Microsoft Office Word</Application>
  <DocSecurity>0</DocSecurity>
  <Lines>157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5145</CharactersWithSpaces>
  <SharedDoc>false</SharedDoc>
  <HyperlinkBase/>
  <HLinks>
    <vt:vector size="54" baseType="variant"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_Toc185628876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_Toc185628875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_Toc185628874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_Toc185628873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_Toc185628872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_Toc185628871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_Toc185628870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_Toc185628869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_Toc185628868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 210</cp:lastModifiedBy>
  <cp:revision>3</cp:revision>
  <dcterms:created xsi:type="dcterms:W3CDTF">2024-12-28T00:22:00Z</dcterms:created>
  <dcterms:modified xsi:type="dcterms:W3CDTF">2024-12-28T00:31:00Z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99a8572cba31aaf0416d5b31abca84c49171deb95b90dd600fd6126955b78600</vt:lpwstr>
  </property>
  <property fmtid="{D5CDD505-2E9C-101B-9397-08002B2CF9AE}" pid="3" name="ContentTypeId">
    <vt:lpwstr>0x010100AC8FF4BC877CC8469D268A91E5119209</vt:lpwstr>
  </property>
</Properties>
</file>