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8043" w14:textId="77777777" w:rsidR="00736245" w:rsidRDefault="00000000">
      <w:pPr>
        <w:pStyle w:val="Heading1"/>
      </w:pPr>
      <w:r>
        <w:t>Hotel Bakery Menu</w:t>
      </w:r>
    </w:p>
    <w:p w14:paraId="0B687411" w14:textId="77777777" w:rsidR="00736245" w:rsidRDefault="00000000">
      <w:pPr>
        <w:pStyle w:val="Heading2"/>
      </w:pPr>
      <w:r>
        <w:t>Breakfast Items</w:t>
      </w:r>
    </w:p>
    <w:p w14:paraId="41396EF7" w14:textId="77777777" w:rsidR="00736245" w:rsidRDefault="00000000">
      <w:pPr>
        <w:pStyle w:val="ListBullet"/>
      </w:pPr>
      <w:r>
        <w:t>Croissants:</w:t>
      </w:r>
      <w:r>
        <w:br/>
        <w:t xml:space="preserve">  - Butter Croissant</w:t>
      </w:r>
      <w:r>
        <w:br/>
        <w:t xml:space="preserve">  - Chocolate Croissant</w:t>
      </w:r>
      <w:r>
        <w:br/>
        <w:t xml:space="preserve">  - Almond Croissant</w:t>
      </w:r>
    </w:p>
    <w:p w14:paraId="5362DBD0" w14:textId="77777777" w:rsidR="00736245" w:rsidRDefault="00000000">
      <w:pPr>
        <w:pStyle w:val="ListBullet"/>
      </w:pPr>
      <w:r>
        <w:t>Bagels:</w:t>
      </w:r>
      <w:r>
        <w:br/>
        <w:t xml:space="preserve">  - Plain Bagel</w:t>
      </w:r>
      <w:r>
        <w:br/>
        <w:t xml:space="preserve">  - Sesame Bagel</w:t>
      </w:r>
      <w:r>
        <w:br/>
        <w:t xml:space="preserve">  - Blueberry Bagel</w:t>
      </w:r>
    </w:p>
    <w:p w14:paraId="12978B7D" w14:textId="77777777" w:rsidR="00736245" w:rsidRDefault="00000000">
      <w:pPr>
        <w:pStyle w:val="ListBullet"/>
      </w:pPr>
      <w:r>
        <w:t>Muffins:</w:t>
      </w:r>
      <w:r>
        <w:br/>
        <w:t xml:space="preserve">  - Blueberry Muffin</w:t>
      </w:r>
      <w:r>
        <w:br/>
        <w:t xml:space="preserve">  - Banana Nut Muffin</w:t>
      </w:r>
      <w:r>
        <w:br/>
        <w:t xml:space="preserve">  - Chocolate Chip Muffin</w:t>
      </w:r>
    </w:p>
    <w:p w14:paraId="5ACEF47A" w14:textId="77777777" w:rsidR="00736245" w:rsidRDefault="00000000">
      <w:pPr>
        <w:pStyle w:val="Heading2"/>
      </w:pPr>
      <w:r>
        <w:t>Bread and Loaves</w:t>
      </w:r>
    </w:p>
    <w:p w14:paraId="5085E3C1" w14:textId="77777777" w:rsidR="00736245" w:rsidRDefault="00000000">
      <w:pPr>
        <w:pStyle w:val="ListBullet"/>
      </w:pPr>
      <w:r>
        <w:t>Sourdough Bread</w:t>
      </w:r>
    </w:p>
    <w:p w14:paraId="3B7F517C" w14:textId="77777777" w:rsidR="00736245" w:rsidRDefault="00000000">
      <w:pPr>
        <w:pStyle w:val="ListBullet"/>
      </w:pPr>
      <w:r>
        <w:t>Multigrain Bread</w:t>
      </w:r>
    </w:p>
    <w:p w14:paraId="1E65CAE1" w14:textId="77777777" w:rsidR="00736245" w:rsidRDefault="00000000">
      <w:pPr>
        <w:pStyle w:val="ListBullet"/>
      </w:pPr>
      <w:r>
        <w:t>Brioche Loaf</w:t>
      </w:r>
    </w:p>
    <w:p w14:paraId="4224E27E" w14:textId="77777777" w:rsidR="00736245" w:rsidRDefault="00000000">
      <w:pPr>
        <w:pStyle w:val="ListBullet"/>
      </w:pPr>
      <w:r>
        <w:t>Rye Bread</w:t>
      </w:r>
    </w:p>
    <w:p w14:paraId="1C11E3ED" w14:textId="77777777" w:rsidR="00736245" w:rsidRDefault="00000000">
      <w:pPr>
        <w:pStyle w:val="ListBullet"/>
      </w:pPr>
      <w:r>
        <w:t>Focaccia</w:t>
      </w:r>
    </w:p>
    <w:p w14:paraId="7561C101" w14:textId="77777777" w:rsidR="00736245" w:rsidRDefault="00000000">
      <w:pPr>
        <w:pStyle w:val="Heading2"/>
      </w:pPr>
      <w:r>
        <w:t>Cakes and Pastries</w:t>
      </w:r>
    </w:p>
    <w:p w14:paraId="42362F43" w14:textId="77777777" w:rsidR="00736245" w:rsidRDefault="00000000">
      <w:pPr>
        <w:pStyle w:val="ListBullet"/>
      </w:pPr>
      <w:r>
        <w:t>Cakes:</w:t>
      </w:r>
      <w:r>
        <w:br/>
        <w:t xml:space="preserve">  - Classic Cheesecake</w:t>
      </w:r>
      <w:r>
        <w:br/>
        <w:t xml:space="preserve">  - Red Velvet Cake</w:t>
      </w:r>
      <w:r>
        <w:br/>
        <w:t xml:space="preserve">  - Chocolate Fudge Cake</w:t>
      </w:r>
      <w:r>
        <w:br/>
        <w:t xml:space="preserve">  - Carrot Cake</w:t>
      </w:r>
    </w:p>
    <w:p w14:paraId="33BFE665" w14:textId="77777777" w:rsidR="00736245" w:rsidRDefault="00000000">
      <w:pPr>
        <w:pStyle w:val="ListBullet"/>
      </w:pPr>
      <w:r>
        <w:t>Pastries:</w:t>
      </w:r>
      <w:r>
        <w:br/>
        <w:t xml:space="preserve">  - Eclairs</w:t>
      </w:r>
      <w:r>
        <w:br/>
        <w:t xml:space="preserve">  - Fruit Tarts</w:t>
      </w:r>
      <w:r>
        <w:br/>
        <w:t xml:space="preserve">  - Danish Pastries</w:t>
      </w:r>
      <w:r>
        <w:br/>
        <w:t xml:space="preserve">  - Mille-Feuille</w:t>
      </w:r>
    </w:p>
    <w:p w14:paraId="63F68E5A" w14:textId="77777777" w:rsidR="00736245" w:rsidRDefault="00000000">
      <w:pPr>
        <w:pStyle w:val="Heading2"/>
      </w:pPr>
      <w:r>
        <w:t>Cookies and Bars</w:t>
      </w:r>
    </w:p>
    <w:p w14:paraId="04BFEE7D" w14:textId="77777777" w:rsidR="00736245" w:rsidRDefault="00000000">
      <w:pPr>
        <w:pStyle w:val="ListBullet"/>
      </w:pPr>
      <w:r>
        <w:t>Chocolate Chip Cookies</w:t>
      </w:r>
    </w:p>
    <w:p w14:paraId="522CD214" w14:textId="77777777" w:rsidR="00736245" w:rsidRDefault="00000000">
      <w:pPr>
        <w:pStyle w:val="ListBullet"/>
      </w:pPr>
      <w:r>
        <w:t>Oatmeal Raisin Cookies</w:t>
      </w:r>
    </w:p>
    <w:p w14:paraId="1C842A9A" w14:textId="77777777" w:rsidR="00736245" w:rsidRDefault="00000000">
      <w:pPr>
        <w:pStyle w:val="ListBullet"/>
      </w:pPr>
      <w:r>
        <w:t>Shortbread Cookies</w:t>
      </w:r>
    </w:p>
    <w:p w14:paraId="1563078D" w14:textId="77777777" w:rsidR="00736245" w:rsidRDefault="00000000">
      <w:pPr>
        <w:pStyle w:val="ListBullet"/>
      </w:pPr>
      <w:r>
        <w:t>Lemon Bars</w:t>
      </w:r>
    </w:p>
    <w:p w14:paraId="13256924" w14:textId="77777777" w:rsidR="00736245" w:rsidRDefault="00000000">
      <w:pPr>
        <w:pStyle w:val="ListBullet"/>
      </w:pPr>
      <w:r>
        <w:t>Brownies</w:t>
      </w:r>
    </w:p>
    <w:p w14:paraId="1D3F5768" w14:textId="77777777" w:rsidR="00736245" w:rsidRDefault="00000000">
      <w:pPr>
        <w:pStyle w:val="ListBullet"/>
      </w:pPr>
      <w:r>
        <w:lastRenderedPageBreak/>
        <w:t>Blondies</w:t>
      </w:r>
    </w:p>
    <w:p w14:paraId="2208F5A4" w14:textId="77777777" w:rsidR="00736245" w:rsidRDefault="00000000">
      <w:pPr>
        <w:pStyle w:val="Heading2"/>
      </w:pPr>
      <w:r>
        <w:t>Specialty Items</w:t>
      </w:r>
    </w:p>
    <w:p w14:paraId="4CC46BA5" w14:textId="77777777" w:rsidR="00736245" w:rsidRDefault="00000000">
      <w:pPr>
        <w:pStyle w:val="ListBullet"/>
      </w:pPr>
      <w:r>
        <w:t>Macarons (Assorted Flavors)</w:t>
      </w:r>
    </w:p>
    <w:p w14:paraId="26627554" w14:textId="77777777" w:rsidR="00736245" w:rsidRDefault="00000000">
      <w:pPr>
        <w:pStyle w:val="ListBullet"/>
      </w:pPr>
      <w:r>
        <w:t>Cinnamon Rolls</w:t>
      </w:r>
    </w:p>
    <w:p w14:paraId="2A3BEFEF" w14:textId="77777777" w:rsidR="00736245" w:rsidRDefault="00000000">
      <w:pPr>
        <w:pStyle w:val="ListBullet"/>
      </w:pPr>
      <w:r>
        <w:t>Donuts (Glazed, Chocolate, Sprinkles)</w:t>
      </w:r>
    </w:p>
    <w:p w14:paraId="58706430" w14:textId="77777777" w:rsidR="00736245" w:rsidRDefault="00000000">
      <w:pPr>
        <w:pStyle w:val="ListBullet"/>
      </w:pPr>
      <w:r>
        <w:t>Seasonal Pies (Pumpkin, Apple, Pecan)</w:t>
      </w:r>
    </w:p>
    <w:p w14:paraId="6AC06066" w14:textId="77777777" w:rsidR="00736245" w:rsidRDefault="00000000">
      <w:pPr>
        <w:pStyle w:val="Heading2"/>
      </w:pPr>
      <w:r>
        <w:t>Beverages</w:t>
      </w:r>
    </w:p>
    <w:p w14:paraId="713F1686" w14:textId="77777777" w:rsidR="00736245" w:rsidRDefault="00000000">
      <w:pPr>
        <w:pStyle w:val="ListBullet"/>
      </w:pPr>
      <w:r>
        <w:t>Coffee (Espresso, Americano, Cappuccino, Latte)</w:t>
      </w:r>
    </w:p>
    <w:p w14:paraId="1C4FFAFB" w14:textId="77777777" w:rsidR="00736245" w:rsidRDefault="00000000">
      <w:pPr>
        <w:pStyle w:val="ListBullet"/>
      </w:pPr>
      <w:r>
        <w:t>Hot Chocolate</w:t>
      </w:r>
    </w:p>
    <w:p w14:paraId="435C4307" w14:textId="77777777" w:rsidR="00736245" w:rsidRDefault="00000000">
      <w:pPr>
        <w:pStyle w:val="ListBullet"/>
      </w:pPr>
      <w:r>
        <w:t>Assorted Teas</w:t>
      </w:r>
    </w:p>
    <w:p w14:paraId="45844733" w14:textId="77777777" w:rsidR="00736245" w:rsidRDefault="00000000">
      <w:pPr>
        <w:pStyle w:val="ListBullet"/>
      </w:pPr>
      <w:r>
        <w:t>Freshly Squeezed Juices (Orange, Apple, Grapefruit)</w:t>
      </w:r>
    </w:p>
    <w:p w14:paraId="7EAC3954" w14:textId="77777777" w:rsidR="00736245" w:rsidRDefault="00000000">
      <w:pPr>
        <w:pStyle w:val="ListBullet"/>
      </w:pPr>
      <w:r>
        <w:t>Smoothies (Strawberry Banana, Mixed Berry, Green)</w:t>
      </w:r>
    </w:p>
    <w:p w14:paraId="3020487F" w14:textId="77777777" w:rsidR="00736245" w:rsidRDefault="00000000">
      <w:pPr>
        <w:pStyle w:val="Heading2"/>
      </w:pPr>
      <w:r>
        <w:t>Custom Orders</w:t>
      </w:r>
    </w:p>
    <w:p w14:paraId="618A0913" w14:textId="77777777" w:rsidR="00736245" w:rsidRDefault="00000000">
      <w:pPr>
        <w:pStyle w:val="ListBullet"/>
      </w:pPr>
      <w:r>
        <w:t>Wedding Cakes</w:t>
      </w:r>
    </w:p>
    <w:p w14:paraId="078B0F0C" w14:textId="77777777" w:rsidR="00736245" w:rsidRDefault="00000000">
      <w:pPr>
        <w:pStyle w:val="ListBullet"/>
      </w:pPr>
      <w:r>
        <w:t>Customized Cupcakes</w:t>
      </w:r>
    </w:p>
    <w:p w14:paraId="7CCCFD79" w14:textId="77777777" w:rsidR="00736245" w:rsidRDefault="00000000">
      <w:pPr>
        <w:pStyle w:val="ListBullet"/>
      </w:pPr>
      <w:r>
        <w:t>Themed Desserts (Advance Booking Required)</w:t>
      </w:r>
    </w:p>
    <w:sectPr w:rsidR="007362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391811">
    <w:abstractNumId w:val="8"/>
  </w:num>
  <w:num w:numId="2" w16cid:durableId="637879338">
    <w:abstractNumId w:val="6"/>
  </w:num>
  <w:num w:numId="3" w16cid:durableId="1174109365">
    <w:abstractNumId w:val="5"/>
  </w:num>
  <w:num w:numId="4" w16cid:durableId="731541784">
    <w:abstractNumId w:val="4"/>
  </w:num>
  <w:num w:numId="5" w16cid:durableId="1979529051">
    <w:abstractNumId w:val="7"/>
  </w:num>
  <w:num w:numId="6" w16cid:durableId="1796950496">
    <w:abstractNumId w:val="3"/>
  </w:num>
  <w:num w:numId="7" w16cid:durableId="2117940679">
    <w:abstractNumId w:val="2"/>
  </w:num>
  <w:num w:numId="8" w16cid:durableId="1672753631">
    <w:abstractNumId w:val="1"/>
  </w:num>
  <w:num w:numId="9" w16cid:durableId="59829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6245"/>
    <w:rsid w:val="00A64E96"/>
    <w:rsid w:val="00AA1D8D"/>
    <w:rsid w:val="00B47730"/>
    <w:rsid w:val="00CB0664"/>
    <w:rsid w:val="00FC693F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BA692"/>
  <w14:defaultImageDpi w14:val="300"/>
  <w15:docId w15:val="{17EAECBB-14DD-498D-843D-0B4400AC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Una 210</cp:lastModifiedBy>
  <cp:revision>2</cp:revision>
  <dcterms:created xsi:type="dcterms:W3CDTF">2024-12-28T00:27:00Z</dcterms:created>
  <dcterms:modified xsi:type="dcterms:W3CDTF">2024-12-28T00:27:00Z</dcterms:modified>
  <cp:category/>
</cp:coreProperties>
</file>